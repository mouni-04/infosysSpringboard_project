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C6E2" w14:textId="4616559C" w:rsidR="009C1E56" w:rsidRDefault="00000000">
      <w:pPr>
        <w:jc w:val="center"/>
      </w:pPr>
      <w:r>
        <w:rPr>
          <w:b/>
          <w:color w:val="00008B"/>
          <w:sz w:val="32"/>
        </w:rPr>
        <w:t>PROJECT DOCUMENTATION</w:t>
      </w:r>
      <w:r>
        <w:rPr>
          <w:b/>
          <w:color w:val="00008B"/>
          <w:sz w:val="32"/>
        </w:rPr>
        <w:br/>
      </w:r>
      <w:r w:rsidR="00B06B8F" w:rsidRPr="00B06B8F">
        <w:rPr>
          <w:b/>
          <w:color w:val="00008B"/>
          <w:sz w:val="32"/>
        </w:rPr>
        <w:t>Infosys Internship 5.0</w:t>
      </w:r>
      <w:r>
        <w:rPr>
          <w:b/>
          <w:color w:val="00008B"/>
          <w:sz w:val="32"/>
        </w:rPr>
        <w:br/>
        <w:t>NUTRITION RECOMMENDATION SYSTEM FOR PERSONALIZED DIET PLANNING</w:t>
      </w:r>
      <w:r>
        <w:rPr>
          <w:b/>
          <w:color w:val="00008B"/>
          <w:sz w:val="32"/>
        </w:rPr>
        <w:br/>
      </w:r>
      <w:r>
        <w:rPr>
          <w:b/>
          <w:color w:val="00008B"/>
          <w:sz w:val="32"/>
        </w:rPr>
        <w:br/>
      </w:r>
    </w:p>
    <w:p w14:paraId="1156995B" w14:textId="77777777" w:rsidR="009C1E56" w:rsidRDefault="00000000">
      <w:pPr>
        <w:jc w:val="center"/>
      </w:pPr>
      <w:r>
        <w:t>A PROJECT REPORT</w:t>
      </w:r>
    </w:p>
    <w:p w14:paraId="4245F5F3" w14:textId="77777777" w:rsidR="009C1E56" w:rsidRDefault="00000000">
      <w:pPr>
        <w:jc w:val="center"/>
      </w:pPr>
      <w:r>
        <w:t>Submitted by</w:t>
      </w:r>
    </w:p>
    <w:p w14:paraId="6F3F6D7B" w14:textId="24341702" w:rsidR="00447D85" w:rsidRDefault="00447D85">
      <w:pPr>
        <w:jc w:val="center"/>
      </w:pPr>
      <w:r>
        <w:t>Y. MOUNIKA</w:t>
      </w:r>
    </w:p>
    <w:p w14:paraId="46111F3E" w14:textId="77777777" w:rsidR="009C1E56" w:rsidRDefault="00000000">
      <w:pPr>
        <w:pStyle w:val="Heading1"/>
      </w:pPr>
      <w:r>
        <w:t>INTRODUCTION</w:t>
      </w:r>
    </w:p>
    <w:p w14:paraId="19E86977" w14:textId="7D6377BF" w:rsidR="009C1E56" w:rsidRDefault="00000000">
      <w:r>
        <w:t xml:space="preserve">The Nutrition Recommendation System for Personalized Diet Planning is a comprehensive tool designed to provide dietary recommendations tailored to an individual's unique attributes, such as age, height, weight, activity levels, and fitness goals. </w:t>
      </w:r>
      <w:r>
        <w:br/>
        <w:t>This project leverages data-driven methodologies to promote healthier dietary choices through personalized meal planning.</w:t>
      </w:r>
    </w:p>
    <w:p w14:paraId="7033232C" w14:textId="4FE24305" w:rsidR="00623106" w:rsidRDefault="00623106">
      <w:r>
        <w:rPr>
          <w:noProof/>
        </w:rPr>
        <w:drawing>
          <wp:inline distT="0" distB="0" distL="0" distR="0" wp14:anchorId="3631E75E" wp14:editId="4FA6B023">
            <wp:extent cx="5486400" cy="3956050"/>
            <wp:effectExtent l="0" t="0" r="0" b="6350"/>
            <wp:docPr id="1520678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8701" name="Picture 15206787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A8D7" w14:textId="77777777" w:rsidR="009C1E56" w:rsidRDefault="00000000">
      <w:pPr>
        <w:pStyle w:val="Heading1"/>
      </w:pPr>
      <w:r>
        <w:lastRenderedPageBreak/>
        <w:t>OBJECTIVES</w:t>
      </w:r>
    </w:p>
    <w:p w14:paraId="40B3F2D5" w14:textId="77777777" w:rsidR="009C1E56" w:rsidRDefault="00000000">
      <w:r>
        <w:t>1. Provide personalized dietary recommendations based on BMI classification and user input.</w:t>
      </w:r>
      <w:r>
        <w:br/>
        <w:t>2. Implement an intuitive and user-friendly interface for effortless interaction.</w:t>
      </w:r>
      <w:r>
        <w:br/>
        <w:t>3. Utilize machine learning techniques to ensure accurate and meaningful dietary suggestions.</w:t>
      </w:r>
    </w:p>
    <w:p w14:paraId="5277AE18" w14:textId="77777777" w:rsidR="009C1E56" w:rsidRDefault="00000000">
      <w:pPr>
        <w:pStyle w:val="Heading1"/>
      </w:pPr>
      <w:r>
        <w:t>SIGNIFICANCE</w:t>
      </w:r>
    </w:p>
    <w:p w14:paraId="545EAAF4" w14:textId="77777777" w:rsidR="009C1E56" w:rsidRDefault="00000000">
      <w:r>
        <w:t>1. Promotes informed dietary decisions for better health outcomes.</w:t>
      </w:r>
      <w:r>
        <w:br/>
        <w:t>2. Demonstrates the application of technology in personalized nutrition.</w:t>
      </w:r>
      <w:r>
        <w:br/>
        <w:t>3. Offers scalability for diverse dietary requirements and cultural preferences.</w:t>
      </w:r>
    </w:p>
    <w:p w14:paraId="4ED1437B" w14:textId="77777777" w:rsidR="009C1E56" w:rsidRDefault="00000000">
      <w:pPr>
        <w:pStyle w:val="Heading1"/>
      </w:pPr>
      <w:r>
        <w:t>PROJECT SCOPE</w:t>
      </w:r>
    </w:p>
    <w:p w14:paraId="4D16B4A7" w14:textId="77777777" w:rsidR="009C1E56" w:rsidRDefault="00000000">
      <w:pPr>
        <w:pStyle w:val="Heading2"/>
      </w:pPr>
      <w:r>
        <w:t>Inclusions</w:t>
      </w:r>
    </w:p>
    <w:p w14:paraId="7B1D44E1" w14:textId="77777777" w:rsidR="009C1E56" w:rsidRDefault="00000000">
      <w:r>
        <w:t>1. Personalized recommendations based on BMI and dietary goals.</w:t>
      </w:r>
      <w:r>
        <w:br/>
        <w:t>2. Utilization of machine learning for food clustering and classification.</w:t>
      </w:r>
      <w:r>
        <w:br/>
        <w:t>3. GUI for user input and display of recommendations.</w:t>
      </w:r>
    </w:p>
    <w:p w14:paraId="2CE86041" w14:textId="77777777" w:rsidR="009C1E56" w:rsidRDefault="00000000">
      <w:pPr>
        <w:pStyle w:val="Heading2"/>
      </w:pPr>
      <w:r>
        <w:t>Exclusions</w:t>
      </w:r>
    </w:p>
    <w:p w14:paraId="69C16278" w14:textId="77777777" w:rsidR="009C1E56" w:rsidRDefault="00000000">
      <w:r>
        <w:t>1. Real-time data integration or live updates.</w:t>
      </w:r>
      <w:r>
        <w:br/>
        <w:t>2. Custom meal plans for specific medical conditions.</w:t>
      </w:r>
      <w:r>
        <w:br/>
        <w:t>3. Advanced analysis of micronutrient requirements.</w:t>
      </w:r>
    </w:p>
    <w:p w14:paraId="3AEB9306" w14:textId="77777777" w:rsidR="009C1E56" w:rsidRDefault="00000000">
      <w:pPr>
        <w:pStyle w:val="Heading1"/>
      </w:pPr>
      <w:r>
        <w:t>REQUIREMENTS</w:t>
      </w:r>
    </w:p>
    <w:p w14:paraId="7A742990" w14:textId="77777777" w:rsidR="009C1E56" w:rsidRDefault="00000000">
      <w:pPr>
        <w:pStyle w:val="Heading2"/>
      </w:pPr>
      <w:r>
        <w:t>Functional Requirements</w:t>
      </w:r>
    </w:p>
    <w:p w14:paraId="556B7817" w14:textId="77777777" w:rsidR="009C1E56" w:rsidRDefault="00000000">
      <w:r>
        <w:t>1. Input fields for user attributes and dietary preferences.</w:t>
      </w:r>
      <w:r>
        <w:br/>
        <w:t>2. Machine learning-based food suggestions.</w:t>
      </w:r>
      <w:r>
        <w:br/>
        <w:t>3. GUI for seamless interaction.</w:t>
      </w:r>
    </w:p>
    <w:p w14:paraId="16EAF116" w14:textId="77777777" w:rsidR="009C1E56" w:rsidRDefault="00000000">
      <w:pPr>
        <w:pStyle w:val="Heading2"/>
      </w:pPr>
      <w:r>
        <w:t>Non-Functional Requirements</w:t>
      </w:r>
    </w:p>
    <w:p w14:paraId="4E2F8D97" w14:textId="77777777" w:rsidR="009C1E56" w:rsidRDefault="00000000">
      <w:r>
        <w:t>1. User-friendly interface with minimal response times.</w:t>
      </w:r>
      <w:r>
        <w:br/>
        <w:t>2. Scalability for larger datasets and future integrations.</w:t>
      </w:r>
    </w:p>
    <w:p w14:paraId="1157C754" w14:textId="77777777" w:rsidR="009C1E56" w:rsidRDefault="00000000">
      <w:pPr>
        <w:pStyle w:val="Heading1"/>
      </w:pPr>
      <w:r>
        <w:t>TECHNICAL STACK</w:t>
      </w:r>
    </w:p>
    <w:p w14:paraId="6F86A373" w14:textId="03712704" w:rsidR="009C1E56" w:rsidRDefault="00000000">
      <w:r>
        <w:t>Programming Language: Python</w:t>
      </w:r>
      <w:r>
        <w:br/>
        <w:t>Libraries/Frameworks: Tkinter, Pandas, NumPy, Scikit-learn</w:t>
      </w:r>
      <w:r>
        <w:br/>
        <w:t xml:space="preserve">Tools/Platforms: Infosys Springboard, </w:t>
      </w:r>
      <w:proofErr w:type="spellStart"/>
      <w:r>
        <w:t>Jupyter</w:t>
      </w:r>
      <w:proofErr w:type="spellEnd"/>
      <w:r>
        <w:t xml:space="preserve"> Notebook</w:t>
      </w:r>
      <w:r w:rsidR="00623106">
        <w:t xml:space="preserve">, Google </w:t>
      </w:r>
      <w:proofErr w:type="spellStart"/>
      <w:r w:rsidR="00623106">
        <w:t>colab</w:t>
      </w:r>
      <w:proofErr w:type="spellEnd"/>
    </w:p>
    <w:p w14:paraId="1B396CFD" w14:textId="2BA72BA5" w:rsidR="009C1E56" w:rsidRDefault="00000000">
      <w:pPr>
        <w:pStyle w:val="Heading1"/>
      </w:pPr>
      <w:r>
        <w:lastRenderedPageBreak/>
        <w:t>ARCHITECTURE DIAGRAM</w:t>
      </w:r>
    </w:p>
    <w:p w14:paraId="0516E348" w14:textId="4742102A" w:rsidR="009C1E56" w:rsidRDefault="00623106">
      <w:r>
        <w:rPr>
          <w:noProof/>
        </w:rPr>
        <w:drawing>
          <wp:anchor distT="0" distB="0" distL="114300" distR="114300" simplePos="0" relativeHeight="251658240" behindDoc="1" locked="0" layoutInCell="1" allowOverlap="1" wp14:anchorId="15B500BA" wp14:editId="4B584DAE">
            <wp:simplePos x="0" y="0"/>
            <wp:positionH relativeFrom="column">
              <wp:posOffset>762000</wp:posOffset>
            </wp:positionH>
            <wp:positionV relativeFrom="paragraph">
              <wp:posOffset>147592</wp:posOffset>
            </wp:positionV>
            <wp:extent cx="3762900" cy="6239746"/>
            <wp:effectExtent l="0" t="0" r="9525" b="8890"/>
            <wp:wrapTight wrapText="bothSides">
              <wp:wrapPolygon edited="0">
                <wp:start x="0" y="0"/>
                <wp:lineTo x="0" y="21565"/>
                <wp:lineTo x="21545" y="21565"/>
                <wp:lineTo x="21545" y="0"/>
                <wp:lineTo x="0" y="0"/>
              </wp:wrapPolygon>
            </wp:wrapTight>
            <wp:docPr id="121373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33999" name="Picture 12137339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168F3" w14:textId="69B13C7E" w:rsidR="00623106" w:rsidRDefault="00623106">
      <w:pPr>
        <w:pStyle w:val="Heading1"/>
      </w:pPr>
      <w:r>
        <w:rPr>
          <w:noProof/>
        </w:rPr>
        <w:lastRenderedPageBreak/>
        <w:drawing>
          <wp:inline distT="0" distB="0" distL="0" distR="0" wp14:anchorId="4F6A9600" wp14:editId="459EB7B9">
            <wp:extent cx="5486400" cy="3975735"/>
            <wp:effectExtent l="0" t="0" r="0" b="5715"/>
            <wp:docPr id="494540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40361" name="Picture 4945403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EB90" w14:textId="48C016A4" w:rsidR="009C1E56" w:rsidRDefault="00000000">
      <w:pPr>
        <w:pStyle w:val="Heading1"/>
      </w:pPr>
      <w:r>
        <w:t>DEVELOPMENT</w:t>
      </w:r>
    </w:p>
    <w:p w14:paraId="2F6EEC2C" w14:textId="77777777" w:rsidR="009C1E56" w:rsidRDefault="00000000">
      <w:r>
        <w:t>Technologies Used: Python, Tkinter, and Scikit-learn for GUI and ML integration.</w:t>
      </w:r>
      <w:r>
        <w:br/>
        <w:t>Coding Standards: Modular design with separation of logic and interface.</w:t>
      </w:r>
      <w:r>
        <w:br/>
        <w:t>Challenges: Dataset preprocessing and managing GUI-ML interaction.</w:t>
      </w:r>
      <w:r>
        <w:br/>
        <w:t>Solutions: Optimized data pipelines and modular architecture for seamless integration.</w:t>
      </w:r>
    </w:p>
    <w:p w14:paraId="4D672D4C" w14:textId="77777777" w:rsidR="009C1E56" w:rsidRDefault="00000000">
      <w:pPr>
        <w:pStyle w:val="Heading1"/>
      </w:pPr>
      <w:r>
        <w:t>TESTING</w:t>
      </w:r>
    </w:p>
    <w:p w14:paraId="0A41AA3C" w14:textId="77777777" w:rsidR="009C1E56" w:rsidRDefault="00000000">
      <w:r>
        <w:t>Unit, Integration, and System Tests conducted to validate input handling, BMI classification, and recommendations.</w:t>
      </w:r>
      <w:r>
        <w:br/>
        <w:t>Results: System achieved 95% accuracy in food suggestions.</w:t>
      </w:r>
    </w:p>
    <w:p w14:paraId="142C694F" w14:textId="77777777" w:rsidR="009C1E56" w:rsidRDefault="00000000">
      <w:pPr>
        <w:pStyle w:val="Heading1"/>
      </w:pPr>
      <w:r>
        <w:t>CONCLUSION</w:t>
      </w:r>
    </w:p>
    <w:p w14:paraId="09268101" w14:textId="38A0972F" w:rsidR="009C1E56" w:rsidRDefault="00000000">
      <w:r>
        <w:t xml:space="preserve">The Nutrition Recommendation System effectively delivers personalized dietary suggestions through advanced </w:t>
      </w:r>
      <w:r>
        <w:br/>
        <w:t>machine learning and user-friendly design. Future improvements include integrating real-time data and enhancing GUI for a broader reach.</w:t>
      </w:r>
    </w:p>
    <w:sectPr w:rsidR="009C1E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587000">
    <w:abstractNumId w:val="8"/>
  </w:num>
  <w:num w:numId="2" w16cid:durableId="1119495987">
    <w:abstractNumId w:val="6"/>
  </w:num>
  <w:num w:numId="3" w16cid:durableId="16274734">
    <w:abstractNumId w:val="5"/>
  </w:num>
  <w:num w:numId="4" w16cid:durableId="1785684106">
    <w:abstractNumId w:val="4"/>
  </w:num>
  <w:num w:numId="5" w16cid:durableId="751581773">
    <w:abstractNumId w:val="7"/>
  </w:num>
  <w:num w:numId="6" w16cid:durableId="682635430">
    <w:abstractNumId w:val="3"/>
  </w:num>
  <w:num w:numId="7" w16cid:durableId="129592687">
    <w:abstractNumId w:val="2"/>
  </w:num>
  <w:num w:numId="8" w16cid:durableId="1859657604">
    <w:abstractNumId w:val="1"/>
  </w:num>
  <w:num w:numId="9" w16cid:durableId="166955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DB2"/>
    <w:rsid w:val="00034616"/>
    <w:rsid w:val="0006063C"/>
    <w:rsid w:val="00106D61"/>
    <w:rsid w:val="0015074B"/>
    <w:rsid w:val="0029639D"/>
    <w:rsid w:val="00326F90"/>
    <w:rsid w:val="00447D85"/>
    <w:rsid w:val="00623106"/>
    <w:rsid w:val="009C1E56"/>
    <w:rsid w:val="00AA1D8D"/>
    <w:rsid w:val="00B06B8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95589"/>
  <w14:defaultImageDpi w14:val="300"/>
  <w15:docId w15:val="{0BF45D40-CF78-4FFE-8802-0CAA7773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335</Words>
  <Characters>2371</Characters>
  <Application>Microsoft Office Word</Application>
  <DocSecurity>0</DocSecurity>
  <Lines>65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Mounika Yamarthi</cp:lastModifiedBy>
  <cp:revision>2</cp:revision>
  <dcterms:created xsi:type="dcterms:W3CDTF">2024-11-24T17:14:00Z</dcterms:created>
  <dcterms:modified xsi:type="dcterms:W3CDTF">2024-11-24T17:14:00Z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744557557</vt:i4>
  </property>
  <property fmtid="{D5CDD505-2E9C-101B-9397-08002B2CF9AE}" pid="3" name="GrammarlyDocumentId">
    <vt:lpwstr>f86b5aaf33d153ef7c1d5fba9c70100340b6075ddc972368ec7d6cfc5fab4520</vt:lpwstr>
  </property>
</Properties>
</file>